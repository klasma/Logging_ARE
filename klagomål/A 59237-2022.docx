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59237-2022 i Åre kommun</w:t>
      </w:r>
    </w:p>
    <w:p>
      <w:r>
        <w:t>Detta dokument behandlar höga naturvärden i avverkningsamälan A 59237-2022 i Åre kommun. Denna avverkningsanmälan inkom 2022-12-09 och omfattar 33,7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tretåig hackspett (NT, §4) och vitgrynig nållav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59237-2022.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7064831, E 405045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