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20658-2021 i Åre kommun</w:t>
      </w:r>
    </w:p>
    <w:p>
      <w:r>
        <w:t>Detta dokument behandlar höga naturvärden i avverkningsamälan A 20658-2021 i Åre kommun. Denna avverkningsanmälan inkom 2021-04-30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skrovellav (NT), spillkråka (NT, §4), talltita (NT, §4), tretåig hackspett (NT, §4), gytterlav (S), stor revmossa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20658-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7012935, E 403615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