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59405-2018 i Åre kommun</w:t>
      </w:r>
    </w:p>
    <w:p>
      <w:r>
        <w:t>Detta dokument behandlar höga naturvärden i avverkningsamälan A 59405-2018 i Åre kommun. Denna avverkningsanmälan inkom 2018-11-14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amerikansk sönderfallslav (VU), skuggkraterlav (VU), brunpudrad nållav (NT), granticka (NT), vitgrynig nållav (NT), luddlav (S), skogshakmossa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59405-2018.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7065185, E 411456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