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13031-2023 i Åre kommun</w:t>
      </w:r>
    </w:p>
    <w:p>
      <w:r>
        <w:t>Detta dokument behandlar höga naturvärden i avverkningsamälan A 13031-2023 i Åre kommun. Denna avverkningsanmälan inkom 2023-03-13 och omfattar 91,3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grönfink (EN, §4), kristallticka (VU), norsk näverlav (VU), gammelgransskål (NT), garnlav (NT), granticka (NT), gränsticka (NT), kavernularia (NT), knottrig blåslav (NT), skrovellav (NT), talltita (NT, §4), tretåig hackspett (NT, §4), violettgrå tagellav (NT), vitgrynig nållav (NT), tyllskinn (DD), korallblylav (S), stuplav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031-2023.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7017842, E 357578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