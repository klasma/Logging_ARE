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25066-2019 i Åre kommun</w:t>
      </w:r>
    </w:p>
    <w:p>
      <w:r>
        <w:t>Detta dokument behandlar höga naturvärden i avverkningsamälan A 25066-2019 i Åre kommun. Denna avverkningsanmälan inkom 2019-05-20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tretåig hackspett (NT, §4), ullticka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5066-2019.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7009104, E 438041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