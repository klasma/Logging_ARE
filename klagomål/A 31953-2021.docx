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31953-2021 i Åre kommun</w:t>
      </w:r>
    </w:p>
    <w:p>
      <w:r>
        <w:t>Detta dokument behandlar höga naturvärden i avverkningsamälan A 31953-2021 i Åre kommun. Denna avverkningsanmälan inkom 2021-06-23 och omfattar 24,8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brunpudrad nållav (NT), garnlav (NT), liten svartspik (NT), rödbrun blekspik (NT), vitgrynig nållav (NT), granriska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31953-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7081260, E 406577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