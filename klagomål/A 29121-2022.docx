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29121-2022 i Åre kommun</w:t>
      </w:r>
    </w:p>
    <w:p>
      <w:r>
        <w:t>Detta dokument behandlar höga naturvärden i avverkningsamälan A 29121-2022 i Åre kommun. Denna avverkningsanmälan inkom 2022-07-08 och omfattar 17,2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doftskinn (NT), granticka (NT), gränsticka (NT), skrovellav (NT), tretåig hackspett (NT, §4), ullticka (NT), bårdlav (S), spindelblomster (S, §8)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29121-2022.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7025890, E 420370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