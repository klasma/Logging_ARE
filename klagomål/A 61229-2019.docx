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61229-2019 i Åre kommun</w:t>
      </w:r>
    </w:p>
    <w:p>
      <w:r>
        <w:t>Detta dokument behandlar höga naturvärden i avverkningsamälan A 61229-2019 i Åre kommun. Denna avverkningsanmälan inkom 2019-11-14 och omfattar 42,1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gränsticka (NT), harticka (NT), rödbrun blekspik (NT), skrovellav (NT), ullticka (NT), vedflikmossa (NT), vitgrynig nållav (NT), äggvaxskivling (NT), kambräken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61229-2019.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7064680, E 407777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