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10619-2023 i Åre kommun</w:t>
      </w:r>
    </w:p>
    <w:p>
      <w:r>
        <w:t>Detta dokument behandlar höga naturvärden i avverkningsamälan A 10619-2023 i Åre kommun. Denna avverkningsanmälan inkom 2023-02-27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skuggnål (VU), granticka (NT), kavernularia (NT), rödbrun blekspik (NT), tretåig hackspett (NT, §4), vitgrynig nållav (NT), luddlav (S) och rostfläck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0619-2023.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7052241, E 404599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