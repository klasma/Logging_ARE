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5987-2021 i Åre kommun</w:t>
      </w:r>
    </w:p>
    <w:p>
      <w:r>
        <w:t>Detta dokument behandlar höga naturvärden i avverkningsamälan A 5987-2021 i Åre kommun. Denna avverkningsanmälan inkom 2021-02-04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skrovellav (NT), vitgrynig nållav (NT), bårdlav (S), skogshakmossa (S), stuplav (S), svart trolldruva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987-2021.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7063765, E 403685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