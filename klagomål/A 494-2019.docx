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494-2019 i Åre kommun</w:t>
      </w:r>
    </w:p>
    <w:p>
      <w:r>
        <w:t>Detta dokument behandlar höga naturvärden i avverkningsamälan A 494-2019 i Åre kommun. Denna avverkningsanmälan inkom 2019-01-04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skrovellav (NT), bårdlav (S), stuplav (S), svavelriska (S), trådticka (S), tvåblad (S, §8)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494-2019.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7022980, E 405068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