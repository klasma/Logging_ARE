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15587-2019 i Åre kommun</w:t>
      </w:r>
    </w:p>
    <w:p>
      <w:r>
        <w:t>Detta dokument behandlar höga naturvärden i avverkningsamälan A 15587-2019 i Åre kommun. Denna avverkningsanmälan inkom 2019-03-19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fläckporing (VU), gräddporing (VU), blanksvart spiklav (NT), brunpudrad nållav (NT), dvärgbägarlav (NT), gammelgransskål (NT), garnlav (NT), gränsticka (NT), järpe (NT, §4), skrovellav (NT), tretåig hackspett (NT, §4), vedflamlav (NT), vedskivlav (NT), vitgrynig nållav (NT), sotlav (S), stor aspticka (S) och vedticka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15587-2019.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7011881, E 412829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