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017545"/>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11017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