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8551-2023 i Åre kommun</w:t>
      </w:r>
    </w:p>
    <w:p>
      <w:r>
        <w:t>Detta dokument behandlar höga naturvärden i avverkningsamälan A 8551-2023 i Åre kommun. Denna avverkningsanmälan inkom 2023-02-20 och omfattar 26,9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blanksvart spiklav (NT), granticka (NT), kolflarnlav (NT), vedflamlav (NT), dropptaggsvamp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8551-2023.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7013037, E 415513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