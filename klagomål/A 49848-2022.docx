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49848-2022 i Åre kommun</w:t>
      </w:r>
    </w:p>
    <w:p>
      <w:r>
        <w:t>Detta dokument behandlar höga naturvärden i avverkningsamälan A 49848-2022 i Åre kommun. Denna avverkningsanmälan inkom 2022-10-28 och omfattar 21,4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skrovellav (NT), tretåig hackspett (NT, §4) och vitskaftad svartspik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984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7007103, E 432251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