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58082-2022 i Åre kommun</w:t>
      </w:r>
    </w:p>
    <w:p>
      <w:r>
        <w:t>Detta dokument behandlar höga naturvärden i avverkningsamälan A 58082-2022 i Åre kommun. Denna avverkningsanmälan inkom 2022-12-05 och omfattar 28,2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spillkråka (NT, §4), tretåig hackspett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58082-2022.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7064169, E 404731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