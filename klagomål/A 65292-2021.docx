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65292-2021 i Åre kommun</w:t>
      </w:r>
    </w:p>
    <w:p>
      <w:r>
        <w:t>Detta dokument behandlar höga naturvärden i avverkningsamälan A 65292-2021 i Åre kommun. Denna avverkningsanmälan inkom 2021-11-15 och omfattar 25,6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liten hornflikmossa (VU), doftskinn (NT), gammelgransskål (NT), garnlav (NT), granticka (NT), harticka (NT), skrovellav (NT), spillkråka (NT, §4), tretåig hackspett (NT, §4), ullticka (NT), vedtrappmossa (NT), gytterlav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5292-2021.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7022803, E 405862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