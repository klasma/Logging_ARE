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18525-2021 i Åre kommun</w:t>
      </w:r>
    </w:p>
    <w:p>
      <w:r>
        <w:t>Detta dokument behandlar höga naturvärden i avverkningsamälan A 18525-2021 i Åre kommun. Denna avverkningsanmälan inkom 2021-04-20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smalskaftslav (VU), gammelgransskål (NT), garnlav (NT), gränsticka (NT), skrovellav (NT), gytterlav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8525-2021.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7019043, E 407574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