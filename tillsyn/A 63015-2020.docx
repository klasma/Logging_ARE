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63015-2020 i Åre kommun</w:t>
      </w:r>
    </w:p>
    <w:p>
      <w:r>
        <w:t>Detta dokument behandlar höga naturvärden i avverkningsamälan A 63015-2020 i Åre kommun. Denna avverkningsanmälan inkom 2020-11-27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gränsticka (NT), harticka (NT), lunglav (NT), skrovellav (NT), spillkråka (NT, §4), bårdlav (S), dvärgtufs (S), gytterlav (S), korallblylav (S), sotlav (S), stuplav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63015-2020.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7051609, E 416809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