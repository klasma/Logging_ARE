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58223-2021 i Åre kommun</w:t>
      </w:r>
    </w:p>
    <w:p>
      <w:r>
        <w:t>Detta dokument behandlar höga naturvärden i avverkningsamälan A 58223-2021 i Åre kommun. Denna avverkningsanmälan inkom 2021-10-18 och omfattar 34,8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Cliostomum piceicola (VU), liten sotlav (VU), norsk näverlav (VU), brunpudrad nållav (NT), doftskinn (NT), garnlav (NT), granticka (NT), kavernularia (NT), rödbrun blekspik (NT), skorpgelélav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8223-2021.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7083438, E 407135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