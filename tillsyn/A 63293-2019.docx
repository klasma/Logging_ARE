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63293-2019 i Åre kommun</w:t>
      </w:r>
    </w:p>
    <w:p>
      <w:r>
        <w:t>Detta dokument behandlar höga naturvärden i avverkningsamälan A 63293-2019 i Åre kommun. Denna avverkningsanmälan inkom 2019-11-25 och omfattar 55,3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doftskinn (NT), gammelgransskål (NT), granticka (NT), gränsticka (NT), järpe (NT, §4), knottrig blåslav (NT), lunglav (NT), skrovellav (NT), tretåig hackspett (NT, §4), ullticka (NT), vitgrynig nållav (NT), stuplav (S), svavelriska (S) och trådticka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63293-2019.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7025792, E 419797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