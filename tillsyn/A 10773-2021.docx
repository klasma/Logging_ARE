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10773-2021 i Åre kommun</w:t>
      </w:r>
    </w:p>
    <w:p>
      <w:r>
        <w:t>Detta dokument behandlar höga naturvärden i avverkningsamälan A 10773-2021 i Åre kommun. Denna avverkningsanmälan inkom 2021-03-04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0773-2021.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7019992, E 403921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