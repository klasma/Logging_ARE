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52534-2020 i Åre kommun</w:t>
      </w:r>
    </w:p>
    <w:p>
      <w:r>
        <w:t>Detta dokument behandlar höga naturvärden i avverkningsamälan A 52534-2020 i Åre kommun. Denna avverkningsanmälan inkom 2020-10-12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skrovellavsknapp (EN), läderlappslav (VU), blanksvart spiklav (NT), brunpudrad nållav (NT), gammelgransskål (NT), garnlav (NT), granticka (NT), gränsticka (NT), knottrig blåslav (NT), kortskaftad ärgspik (NT), lunglav (NT), rödbrun blekspik (NT), skrovellav (NT), tretåig hackspett (NT, §4), ullticka (NT), bårdlav (S), kambräken (S), korallblylav (S), skinnlav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253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7013371, E 396649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