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30411-2022 i Åre kommun</w:t>
      </w:r>
    </w:p>
    <w:p>
      <w:r>
        <w:t>Detta dokument behandlar höga naturvärden i avverkningsamälan A 30411-2022 i Åre kommun. Denna avverkningsanmälan inkom 2022-07-19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granticka (NT), lunglav (NT), rosenticka (NT), skrovellav (NT), finbräken (S), grönkulla (S, §8), guckusko (S, §7), korallrot (S, §8), kransrams (S), spindelblomster (S, §8), svart trolldruva (S), tibast (S), ögonpyrola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30411-2022.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7017355, E 434181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Guckusko (S, §7)</w:t>
      </w:r>
    </w:p>
    <w:p>
      <w:pPr>
        <w:pStyle w:val="ListBullet"/>
      </w:pPr>
      <w:r>
        <w:t>Korallrot (S, §8)</w:t>
      </w:r>
    </w:p>
    <w:p>
      <w:pPr>
        <w:pStyle w:val="ListBullet"/>
      </w:pPr>
      <w:r>
        <w:t>Spindelblomster (S,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25109"/>
            <wp:docPr id="2" name="Picture 2"/>
            <wp:cNvGraphicFramePr>
              <a:graphicFrameLocks noChangeAspect="1"/>
            </wp:cNvGraphicFramePr>
            <a:graphic>
              <a:graphicData uri="http://schemas.openxmlformats.org/drawingml/2006/picture">
                <pic:pic>
                  <pic:nvPicPr>
                    <pic:cNvPr id="0" name="A 30411-2022.png"/>
                    <pic:cNvPicPr/>
                  </pic:nvPicPr>
                  <pic:blipFill>
                    <a:blip r:embed="rId17"/>
                    <a:stretch>
                      <a:fillRect/>
                    </a:stretch>
                  </pic:blipFill>
                  <pic:spPr>
                    <a:xfrm>
                      <a:off x="0" y="0"/>
                      <a:ext cx="5486400" cy="88251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7017355, E 434181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