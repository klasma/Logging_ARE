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56888-2022 i Åre kommun</w:t>
      </w:r>
    </w:p>
    <w:p>
      <w:r>
        <w:t>Detta dokument behandlar höga naturvärden i avverkningsamälan A 56888-2022 i Åre kommun. Denna avverkningsanmälan inkom 2022-11-29 och omfattar 46,2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liten hornflikmossa (VU), garnlav (NT), granticka (NT), spillkråka (NT, §4), tretåig hackspett (NT, §4)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5005"/>
            <wp:docPr id="1" name="Picture 1"/>
            <wp:cNvGraphicFramePr>
              <a:graphicFrameLocks noChangeAspect="1"/>
            </wp:cNvGraphicFramePr>
            <a:graphic>
              <a:graphicData uri="http://schemas.openxmlformats.org/drawingml/2006/picture">
                <pic:pic>
                  <pic:nvPicPr>
                    <pic:cNvPr id="0" name="A 56888-2022.png"/>
                    <pic:cNvPicPr/>
                  </pic:nvPicPr>
                  <pic:blipFill>
                    <a:blip r:embed="rId16"/>
                    <a:stretch>
                      <a:fillRect/>
                    </a:stretch>
                  </pic:blipFill>
                  <pic:spPr>
                    <a:xfrm>
                      <a:off x="0" y="0"/>
                      <a:ext cx="5486400" cy="3245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7050096, E 421858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