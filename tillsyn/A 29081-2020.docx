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29081-2020 i Åre kommun</w:t>
      </w:r>
    </w:p>
    <w:p>
      <w:r>
        <w:t>Detta dokument behandlar höga naturvärden i avverkningsamälan A 29081-2020 i Åre kommun. Denna avverkningsanmälan inkom 2020-06-20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harticka (NT), tretåig hackspett (NT, §4), vitgrynig nållav (NT), mörk husmossa (S), vedticka (S), vågbandad barkbock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29081-2020.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7022326, E 373182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