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17879-2021 i Åre kommun</w:t>
      </w:r>
    </w:p>
    <w:p>
      <w:r>
        <w:t>Detta dokument behandlar höga naturvärden i avverkningsamälan A 17879-2021 i Åre kommun. Denna avverkningsanmälan inkom 2021-04-15 och omfattar 43,4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norsk näverlav (VU), smalskaftslav (VU), doftskinn (NT), garnlav (NT), granticka (NT), gränsticka (NT), ladlav (NT), lunglav (NT), rosenticka (NT), skrovellav (NT), talltita (NT, §4), tretåig hackspett (NT, §4), ullticka (NT), bårdlav (S), kambräken (S), korallblylav (S), sotlav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17879-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7049588, E 405687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