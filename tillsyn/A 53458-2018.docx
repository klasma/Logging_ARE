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53458-2018 i Åre kommun</w:t>
      </w:r>
    </w:p>
    <w:p>
      <w:r>
        <w:t>Detta dokument behandlar höga naturvärden i avverkningsamälan A 53458-2018 i Åre kommun. Denna avverkningsanmälan inkom 2018-10-18 och omfattar 63,9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norsk näverlav (VU), gammelgransskål (NT), garnlav (NT), granticka (NT), knottrig blåslav (NT), skrovellav (NT), bårdlav (S) och stuplav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53458-2018.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6997260, E 438504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